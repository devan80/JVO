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JV Operator (JVO) Programming Language</w:t>
      </w:r>
    </w:p>
    <w:p>
      <w:pPr>
        <w:pStyle w:val="Heading1"/>
      </w:pPr>
      <w:r>
        <w:t>Introduction</w:t>
      </w:r>
    </w:p>
    <w:p>
      <w:r>
        <w:t>JVO (JV Operator) is a custom-designed, high-level programming language with a unique syntax and modular system. It's built for readability, creativity, security awareness, and cross-platform capabilities including shapes, animations, sound, and even Python/HTML/CSS integration.</w:t>
      </w:r>
    </w:p>
    <w:p>
      <w:pPr>
        <w:pStyle w:val="Heading1"/>
      </w:pPr>
      <w:r>
        <w:t>Core Syntax</w:t>
      </w:r>
    </w:p>
    <w:p>
      <w:r>
        <w:t>a_5*</w:t>
      </w:r>
    </w:p>
    <w:p>
      <w:r>
        <w:t>b_@"hello"*</w:t>
      </w:r>
    </w:p>
    <w:p>
      <w:r>
        <w:t>write(a + b);</w:t>
      </w:r>
    </w:p>
    <w:p>
      <w:pPr>
        <w:pStyle w:val="Heading1"/>
      </w:pPr>
      <w:r>
        <w:t>Variable System</w:t>
      </w:r>
    </w:p>
    <w:p>
      <w:r>
        <w:t>- a_5* → Assigns number 5 to variable a</w:t>
      </w:r>
    </w:p>
    <w:p>
      <w:r>
        <w:t>- name_@"John"* → Assigns text to variable</w:t>
      </w:r>
    </w:p>
    <w:p>
      <w:r>
        <w:t>- Types can be checked using:</w:t>
      </w:r>
    </w:p>
    <w:p>
      <w:r>
        <w:t>write({type=_a_});</w:t>
      </w:r>
    </w:p>
    <w:p>
      <w:r>
        <w:t>write({group=_a_});  // Positive, Negative, Endless</w:t>
      </w:r>
    </w:p>
    <w:p>
      <w:pPr>
        <w:pStyle w:val="Heading1"/>
      </w:pPr>
      <w:r>
        <w:t>Control Structures</w:t>
      </w:r>
    </w:p>
    <w:p>
      <w:r>
        <w:t>/if (a = 5):</w:t>
      </w:r>
    </w:p>
    <w:p>
      <w:r>
        <w:t xml:space="preserve">    write("Correct");</w:t>
      </w:r>
    </w:p>
    <w:p/>
    <w:p>
      <w:r>
        <w:t>/ifMore():</w:t>
      </w:r>
    </w:p>
    <w:p>
      <w:r>
        <w:t xml:space="preserve">    write("Alternative");</w:t>
      </w:r>
    </w:p>
    <w:p/>
    <w:p>
      <w:r>
        <w:t>/else():</w:t>
      </w:r>
    </w:p>
    <w:p>
      <w:r>
        <w:t xml:space="preserve">    write("Wrong");</w:t>
      </w:r>
    </w:p>
    <w:p>
      <w:pPr>
        <w:pStyle w:val="Heading1"/>
      </w:pPr>
      <w:r>
        <w:t>Loops</w:t>
      </w:r>
    </w:p>
    <w:p>
      <w:r>
        <w:t>a_1*</w:t>
      </w:r>
    </w:p>
    <w:p>
      <w:r>
        <w:t>//repeat(+1 {until} $Get ∆Inf(/Break_loop = if stop(false))):</w:t>
      </w:r>
    </w:p>
    <w:p>
      <w:r>
        <w:t xml:space="preserve">    write(a);</w:t>
      </w:r>
    </w:p>
    <w:p>
      <w:pPr>
        <w:pStyle w:val="Heading1"/>
      </w:pPr>
      <w:r>
        <w:t>String Modifiers</w:t>
      </w:r>
    </w:p>
    <w:p>
      <w:r>
        <w:t>A String Modifiers (entire word): uppercase, lowercase, reverse</w:t>
      </w:r>
    </w:p>
    <w:p>
      <w:r>
        <w:t>Z String Modifiers (one letter): capitalise</w:t>
      </w:r>
    </w:p>
    <w:p>
      <w:r>
        <w:t>M String Modifiers (number effects)</w:t>
      </w:r>
    </w:p>
    <w:p>
      <w:r>
        <w:t>write(a=[uppercase]);</w:t>
      </w:r>
    </w:p>
    <w:p>
      <w:pPr>
        <w:pStyle w:val="Heading1"/>
      </w:pPr>
      <w:r>
        <w:t>Security &amp; Anti-Hacking</w:t>
      </w:r>
    </w:p>
    <w:p>
      <w:r>
        <w:t>Hack Detection:</w:t>
      </w:r>
    </w:p>
    <w:p>
      <w:r>
        <w:t>/if (#hackMod = effected):</w:t>
      </w:r>
    </w:p>
    <w:p>
      <w:r>
        <w:t xml:space="preserve">     @XFunc[locate]from(/come)</w:t>
      </w:r>
    </w:p>
    <w:p/>
    <w:p>
      <w:r>
        <w:t>/ifMore():</w:t>
      </w:r>
    </w:p>
    <w:p>
      <w:r>
        <w:t xml:space="preserve">     write(*email(#hackMod[user])*);</w:t>
      </w:r>
    </w:p>
    <w:p/>
    <w:p>
      <w:r>
        <w:t>Anti-Hack Protocol:</w:t>
      </w:r>
    </w:p>
    <w:p>
      <w:r>
        <w:t>%O def _input_</w:t>
      </w:r>
    </w:p>
    <w:p>
      <w:r>
        <w:t>#recovSYS(if #hackMod=effected)</w:t>
      </w:r>
    </w:p>
    <w:p>
      <w:r>
        <w:t>Des(#hackMod)</w:t>
      </w:r>
    </w:p>
    <w:p/>
    <w:p>
      <w:r>
        <w:t>Report Hack:</w:t>
      </w:r>
    </w:p>
    <w:p>
      <w:r>
        <w:t>%JVO def IO~</w:t>
      </w:r>
    </w:p>
    <w:p>
      <w:r>
        <w:t>#mailBox(@func_send(alert-message:"my computer got hacked") -(alert)-&gt; [national security]);</w:t>
      </w:r>
    </w:p>
    <w:p>
      <w:pPr>
        <w:pStyle w:val="Heading1"/>
      </w:pPr>
      <w:r>
        <w:t>Shape &amp; Animation System</w:t>
      </w:r>
    </w:p>
    <w:p>
      <w:r>
        <w:t>#Var(@shape{20cm,20cm}col_red);</w:t>
      </w:r>
    </w:p>
    <w:p/>
    <w:p>
      <w:r>
        <w:t>#ANIM(@XFunc[@shape(animation: goto{up*4, right*5,Dur=(2S.per.Sec)})]);</w:t>
      </w:r>
    </w:p>
    <w:p>
      <w:pPr>
        <w:pStyle w:val="Heading1"/>
      </w:pPr>
      <w:r>
        <w:t>Sound Functions</w:t>
      </w:r>
    </w:p>
    <w:p>
      <w:r>
        <w:t>Add Recorded Sound:</w:t>
      </w:r>
    </w:p>
    <w:p>
      <w:r>
        <w:t>#SoundREC(@sound_recorded["my_voice"]);</w:t>
      </w:r>
    </w:p>
    <w:p/>
    <w:p>
      <w:r>
        <w:t>Add Random Sound:</w:t>
      </w:r>
    </w:p>
    <w:p>
      <w:r>
        <w:t>#SoundRAN("beep.wav");</w:t>
      </w:r>
    </w:p>
    <w:p>
      <w:pPr>
        <w:pStyle w:val="Heading1"/>
      </w:pPr>
      <w:r>
        <w:t>Interoperability</w:t>
      </w:r>
    </w:p>
    <w:p>
      <w:r>
        <w:t>Link Python:</w:t>
      </w:r>
    </w:p>
    <w:p>
      <w:r>
        <w:t>define{/python3}:[/link_main.py];</w:t>
      </w:r>
    </w:p>
    <w:p/>
    <w:p>
      <w:r>
        <w:t>Link HTML:</w:t>
      </w:r>
    </w:p>
    <w:p>
      <w:r>
        <w:t>#Pkg.ins_HTML(/*);</w:t>
      </w:r>
    </w:p>
    <w:p>
      <w:r>
        <w:t>define{/html}:[/link_index.html];</w:t>
      </w:r>
    </w:p>
    <w:p>
      <w:pPr>
        <w:pStyle w:val="Heading1"/>
      </w:pPr>
      <w:r>
        <w:t>Special Keyword Ranks</w:t>
      </w:r>
    </w:p>
    <w:p>
      <w:r>
        <w:t># → General Rank</w:t>
      </w:r>
    </w:p>
    <w:p>
      <w:r>
        <w:t>#/ → Z General Rank (higher than general)</w:t>
      </w:r>
    </w:p>
    <w:p>
      <w:r>
        <w:t>%J, %V, %O → High General Rank</w:t>
      </w:r>
    </w:p>
    <w:p>
      <w:r>
        <w:t>$ → Exo Rank</w:t>
      </w:r>
    </w:p>
    <w:p>
      <w:r>
        <w:t>@ → IL Rank</w:t>
      </w:r>
    </w:p>
    <w:p>
      <w:pPr>
        <w:pStyle w:val="Heading1"/>
      </w:pPr>
      <w:r>
        <w:t>Project Finalization</w:t>
      </w:r>
    </w:p>
    <w:p>
      <w:r>
        <w:t>~%CodeBar|(COMP)</w:t>
      </w:r>
    </w:p>
    <w:p>
      <w:r>
        <w:t>This ensures proper execution.</w:t>
      </w:r>
    </w:p>
    <w:p>
      <w:pPr>
        <w:pStyle w:val="Heading1"/>
      </w:pPr>
      <w:r>
        <w:t>Version Info</w:t>
      </w:r>
    </w:p>
    <w:p>
      <w:r>
        <w:t>v1.0 Features: Shapes, variables, basic loops, A/Z/M modifiers, anti-hack, HTML/CSS/Python integration.</w:t>
      </w:r>
    </w:p>
    <w:p>
      <w:r>
        <w:t>v2.0 Preview:</w:t>
      </w:r>
    </w:p>
    <w:p>
      <w:r>
        <w:t>- New loop modifiers</w:t>
      </w:r>
    </w:p>
    <w:p>
      <w:r>
        <w:t>- If timer</w:t>
      </w:r>
    </w:p>
    <w:p>
      <w:r>
        <w:t>- Inter-loop keywords (/*when, /*IntIf)</w:t>
      </w:r>
    </w:p>
    <w:p>
      <w:r>
        <w:t>- Package expansion</w:t>
      </w:r>
    </w:p>
    <w:p>
      <w:r>
        <w:t>- Auto-rebuild via @interfunc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